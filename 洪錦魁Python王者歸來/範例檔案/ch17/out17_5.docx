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勤勞樸實</w:t>
      </w:r>
    </w:p>
    <w:p>
      <w:r>
        <w:t>我愛明志工專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