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洪錦魁相片</w:t>
      </w:r>
    </w:p>
    <w:p>
      <w:r>
        <w:drawing>
          <wp:inline xmlns:a="http://schemas.openxmlformats.org/drawingml/2006/main" xmlns:pic="http://schemas.openxmlformats.org/drawingml/2006/picture">
            <wp:extent cx="914400" cy="13242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洪錦魁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2421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