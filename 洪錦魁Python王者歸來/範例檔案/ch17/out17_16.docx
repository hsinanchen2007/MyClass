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M*** told L*** that secret USB had given to P***.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